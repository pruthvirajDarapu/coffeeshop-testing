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E1FEE" w14:textId="77777777" w:rsidR="00900821" w:rsidRDefault="00DB075E">
      <w:pPr>
        <w:pStyle w:val="Title"/>
      </w:pPr>
      <w:r>
        <w:t>Brew Beans Café - HR &amp; Operations Toolkit</w:t>
      </w:r>
    </w:p>
    <w:p w14:paraId="621BE066" w14:textId="77777777" w:rsidR="00900821" w:rsidRDefault="00DB075E">
      <w:pPr>
        <w:pStyle w:val="Heading1"/>
      </w:pPr>
      <w:r>
        <w:t>1. Job Descriptions</w:t>
      </w:r>
    </w:p>
    <w:p w14:paraId="627C9B52" w14:textId="77777777" w:rsidR="00900821" w:rsidRDefault="00DB075E">
      <w:r>
        <w:t>Each role at Brew Beans Café is essential to delivering a great customer experience. Below are sample job descriptions:</w:t>
      </w:r>
      <w:r>
        <w:br/>
      </w:r>
      <w:r>
        <w:br/>
        <w:t xml:space="preserve">- Barista: Prepare and serve coffee and beverages, maintain </w:t>
      </w:r>
      <w:r>
        <w:t>cleanliness, and engage with customers.</w:t>
      </w:r>
      <w:r>
        <w:br/>
        <w:t>- Kitchen Staff: Prepare food items, maintain kitchen hygiene, and manage inventory.</w:t>
      </w:r>
      <w:r>
        <w:br/>
        <w:t>- Cashier: Handle billing, manage POS system, and maintain transaction records.</w:t>
      </w:r>
      <w:r>
        <w:br/>
        <w:t>- Cleaning Staff: Ensure cleanliness of the café, restock supplies, and follow hygiene protocols.</w:t>
      </w:r>
      <w:r>
        <w:br/>
      </w:r>
    </w:p>
    <w:p w14:paraId="615F72B4" w14:textId="77777777" w:rsidR="00900821" w:rsidRDefault="00DB075E">
      <w:pPr>
        <w:pStyle w:val="Heading1"/>
      </w:pPr>
      <w:r>
        <w:t>2. Employment Contract Template</w:t>
      </w:r>
    </w:p>
    <w:p w14:paraId="25C03C08" w14:textId="77777777" w:rsidR="00900821" w:rsidRDefault="00DB075E">
      <w:r>
        <w:t>This contract outlines the terms of employment between Brew Beans Café and the employee.</w:t>
      </w:r>
      <w:r>
        <w:br/>
      </w:r>
      <w:r>
        <w:br/>
        <w:t>- Employee Name:</w:t>
      </w:r>
      <w:r>
        <w:br/>
        <w:t>- Position:</w:t>
      </w:r>
      <w:r>
        <w:br/>
        <w:t>- Start Date:</w:t>
      </w:r>
      <w:r>
        <w:br/>
        <w:t>- Salary:</w:t>
      </w:r>
      <w:r>
        <w:br/>
        <w:t>- Working Hours:</w:t>
      </w:r>
      <w:r>
        <w:br/>
        <w:t>- Probation Period:</w:t>
      </w:r>
      <w:r>
        <w:br/>
        <w:t>- Notice Period:</w:t>
      </w:r>
      <w:r>
        <w:br/>
        <w:t>- Confidentiality Clause:</w:t>
      </w:r>
      <w:r>
        <w:br/>
        <w:t>- Termination Clause:</w:t>
      </w:r>
      <w:r>
        <w:br/>
        <w:t>- Signatures:</w:t>
      </w:r>
      <w:r>
        <w:br/>
        <w:t xml:space="preserve">  - Employer Signature:</w:t>
      </w:r>
      <w:r>
        <w:br/>
        <w:t xml:space="preserve">  - Employee Signature:</w:t>
      </w:r>
      <w:r>
        <w:br/>
      </w:r>
    </w:p>
    <w:p w14:paraId="5ACBD42C" w14:textId="77777777" w:rsidR="00900821" w:rsidRDefault="00DB075E">
      <w:pPr>
        <w:pStyle w:val="Heading1"/>
      </w:pPr>
      <w:r>
        <w:t>3. Attendance &amp; Leave Tracker</w:t>
      </w:r>
    </w:p>
    <w:p w14:paraId="589790F2" w14:textId="77777777" w:rsidR="00900821" w:rsidRDefault="00DB075E">
      <w:r>
        <w:t>Maintain a monthly tracker with the following columns:</w:t>
      </w:r>
      <w:r>
        <w:br/>
      </w:r>
      <w:r>
        <w:br/>
        <w:t>- Employee Name</w:t>
      </w:r>
      <w:r>
        <w:br/>
        <w:t>- Designation</w:t>
      </w:r>
      <w:r>
        <w:br/>
      </w:r>
      <w:r>
        <w:lastRenderedPageBreak/>
        <w:t>- Date</w:t>
      </w:r>
      <w:r>
        <w:br/>
        <w:t>- Present/Absent</w:t>
      </w:r>
      <w:r>
        <w:br/>
        <w:t>- Leave Type (Sick, Casual, Paid)</w:t>
      </w:r>
      <w:r>
        <w:br/>
        <w:t>- Remarks</w:t>
      </w:r>
      <w:r>
        <w:br/>
      </w:r>
    </w:p>
    <w:p w14:paraId="49A08282" w14:textId="77777777" w:rsidR="00900821" w:rsidRDefault="00DB075E">
      <w:pPr>
        <w:pStyle w:val="Heading1"/>
      </w:pPr>
      <w:r>
        <w:t>4. Performance Review Form</w:t>
      </w:r>
    </w:p>
    <w:p w14:paraId="2DBB92F7" w14:textId="77777777" w:rsidR="00900821" w:rsidRDefault="00DB075E">
      <w:r>
        <w:t>Use this form for 30/60/90-day and annual reviews:</w:t>
      </w:r>
      <w:r>
        <w:br/>
      </w:r>
      <w:r>
        <w:br/>
        <w:t>- Employee Name:</w:t>
      </w:r>
      <w:r>
        <w:br/>
        <w:t>- Position:</w:t>
      </w:r>
      <w:r>
        <w:br/>
        <w:t>- Review Period:</w:t>
      </w:r>
      <w:r>
        <w:br/>
        <w:t>- Punctuality:</w:t>
      </w:r>
      <w:r>
        <w:br/>
        <w:t>- Quality of Work:</w:t>
      </w:r>
      <w:r>
        <w:br/>
        <w:t>- Teamwork:</w:t>
      </w:r>
      <w:r>
        <w:br/>
        <w:t>- Customer Service:</w:t>
      </w:r>
      <w:r>
        <w:br/>
        <w:t>- Areas of Improvement:</w:t>
      </w:r>
      <w:r>
        <w:br/>
        <w:t>- Reviewer Comments:</w:t>
      </w:r>
      <w:r>
        <w:br/>
        <w:t>- Reviewer Signature:</w:t>
      </w:r>
      <w:r>
        <w:br/>
        <w:t>- Employee Signature:</w:t>
      </w:r>
      <w:r>
        <w:br/>
      </w:r>
    </w:p>
    <w:p w14:paraId="1001CA20" w14:textId="77777777" w:rsidR="00900821" w:rsidRDefault="00DB075E">
      <w:pPr>
        <w:pStyle w:val="Heading1"/>
      </w:pPr>
      <w:r>
        <w:t>5. Training Manual Outline</w:t>
      </w:r>
    </w:p>
    <w:p w14:paraId="2FB3F08A" w14:textId="77777777" w:rsidR="00900821" w:rsidRDefault="00DB075E">
      <w:r>
        <w:t>Outline for training new employees:</w:t>
      </w:r>
      <w:r>
        <w:br/>
      </w:r>
      <w:r>
        <w:br/>
        <w:t>- Introduction to Brew Beans</w:t>
      </w:r>
      <w:r>
        <w:br/>
        <w:t>- Coffee Brewing Techniques</w:t>
      </w:r>
      <w:r>
        <w:br/>
        <w:t>- Food Preparation Standards</w:t>
      </w:r>
      <w:r>
        <w:br/>
        <w:t>- Hygiene &amp; Safety Protocols</w:t>
      </w:r>
      <w:r>
        <w:br/>
        <w:t>- Customer Service Etiquette</w:t>
      </w:r>
      <w:r>
        <w:br/>
        <w:t>- POS System Training</w:t>
      </w:r>
      <w:r>
        <w:br/>
        <w:t>- Sustainability Practices</w:t>
      </w:r>
      <w:r>
        <w:br/>
      </w:r>
    </w:p>
    <w:p w14:paraId="251F997A" w14:textId="77777777" w:rsidR="00900821" w:rsidRDefault="00DB075E">
      <w:pPr>
        <w:pStyle w:val="Heading1"/>
      </w:pPr>
      <w:r>
        <w:t>6. Customer Feedback Form</w:t>
      </w:r>
    </w:p>
    <w:p w14:paraId="484FB1C4" w14:textId="77777777" w:rsidR="00900821" w:rsidRDefault="00DB075E">
      <w:r>
        <w:t>Collect feedback using this format:</w:t>
      </w:r>
      <w:r>
        <w:br/>
      </w:r>
      <w:r>
        <w:br/>
        <w:t>- Date:</w:t>
      </w:r>
      <w:r>
        <w:br/>
        <w:t>- Customer Name (Optional):</w:t>
      </w:r>
      <w:r>
        <w:br/>
        <w:t>- Order Details:</w:t>
      </w:r>
      <w:r>
        <w:br/>
      </w:r>
      <w:r>
        <w:lastRenderedPageBreak/>
        <w:t>- Rating (1-5):</w:t>
      </w:r>
      <w:r>
        <w:br/>
        <w:t>- Comments:</w:t>
      </w:r>
      <w:r>
        <w:br/>
        <w:t>- Would you recommend us? (Yes/No)</w:t>
      </w:r>
      <w:r>
        <w:br/>
      </w:r>
    </w:p>
    <w:p w14:paraId="34637AE1" w14:textId="77777777" w:rsidR="00900821" w:rsidRDefault="00DB075E">
      <w:pPr>
        <w:pStyle w:val="Heading1"/>
      </w:pPr>
      <w:r>
        <w:t>7. Incident Report Form</w:t>
      </w:r>
    </w:p>
    <w:p w14:paraId="676DD8EF" w14:textId="77777777" w:rsidR="00900821" w:rsidRDefault="00DB075E">
      <w:r>
        <w:t>Use this form to report any incidents:</w:t>
      </w:r>
      <w:r>
        <w:br/>
      </w:r>
      <w:r>
        <w:br/>
        <w:t>- Date &amp; Time:</w:t>
      </w:r>
      <w:r>
        <w:br/>
        <w:t>- Location:</w:t>
      </w:r>
      <w:r>
        <w:br/>
        <w:t>- People Involved:</w:t>
      </w:r>
      <w:r>
        <w:br/>
        <w:t>- Description of Incident:</w:t>
      </w:r>
      <w:r>
        <w:br/>
        <w:t>- Action Taken:</w:t>
      </w:r>
      <w:r>
        <w:br/>
        <w:t>- Reported By:</w:t>
      </w:r>
      <w:r>
        <w:br/>
        <w:t>- Manager Signature:</w:t>
      </w:r>
      <w:r>
        <w:br/>
      </w:r>
    </w:p>
    <w:p w14:paraId="7C2848CC" w14:textId="77777777" w:rsidR="00900821" w:rsidRDefault="00DB075E">
      <w:pPr>
        <w:pStyle w:val="Heading1"/>
      </w:pPr>
      <w:r>
        <w:t>8. Asset Register</w:t>
      </w:r>
    </w:p>
    <w:p w14:paraId="307DC39B" w14:textId="77777777" w:rsidR="00900821" w:rsidRDefault="00DB075E">
      <w:r>
        <w:t>Track café assets with the following details:</w:t>
      </w:r>
      <w:r>
        <w:br/>
      </w:r>
      <w:r>
        <w:br/>
        <w:t>- Asset Name</w:t>
      </w:r>
      <w:r>
        <w:br/>
        <w:t>- Description</w:t>
      </w:r>
      <w:r>
        <w:br/>
        <w:t>- Serial Number</w:t>
      </w:r>
      <w:r>
        <w:br/>
        <w:t>- Date of Purchase</w:t>
      </w:r>
      <w:r>
        <w:br/>
        <w:t>- Assigned To</w:t>
      </w:r>
      <w:r>
        <w:br/>
        <w:t>- Condition</w:t>
      </w:r>
      <w:r>
        <w:br/>
        <w:t>- Remarks</w:t>
      </w:r>
      <w:r>
        <w:br/>
      </w:r>
    </w:p>
    <w:p w14:paraId="63C5D0C5" w14:textId="77777777" w:rsidR="00900821" w:rsidRDefault="00DB075E">
      <w:pPr>
        <w:pStyle w:val="Heading1"/>
      </w:pPr>
      <w:r>
        <w:t>9. Vendor &amp; Supplier List</w:t>
      </w:r>
    </w:p>
    <w:p w14:paraId="36E71000" w14:textId="77777777" w:rsidR="00900821" w:rsidRDefault="00DB075E">
      <w:r>
        <w:t>Maintain a list of vendors with:</w:t>
      </w:r>
      <w:r>
        <w:br/>
      </w:r>
      <w:r>
        <w:br/>
        <w:t>- Vendor Name</w:t>
      </w:r>
      <w:r>
        <w:br/>
        <w:t>- Contact Person</w:t>
      </w:r>
      <w:r>
        <w:br/>
        <w:t>- Phone Number</w:t>
      </w:r>
      <w:r>
        <w:br/>
        <w:t>- Email</w:t>
      </w:r>
      <w:r>
        <w:br/>
        <w:t>- Products Supplied</w:t>
      </w:r>
      <w:r>
        <w:br/>
        <w:t>- Payment Terms</w:t>
      </w:r>
      <w:r>
        <w:br/>
        <w:t>- Delivery Schedule</w:t>
      </w:r>
      <w:r>
        <w:br/>
      </w:r>
    </w:p>
    <w:p w14:paraId="595DA232" w14:textId="77777777" w:rsidR="00900821" w:rsidRDefault="00DB075E">
      <w:pPr>
        <w:pStyle w:val="Heading1"/>
      </w:pPr>
      <w:r>
        <w:lastRenderedPageBreak/>
        <w:t>10. Daily Sales &amp; Expense Log</w:t>
      </w:r>
    </w:p>
    <w:p w14:paraId="78243BF7" w14:textId="77777777" w:rsidR="00900821" w:rsidRDefault="00DB075E">
      <w:r>
        <w:t>Track daily financials with:</w:t>
      </w:r>
      <w:r>
        <w:br/>
      </w:r>
      <w:r>
        <w:br/>
        <w:t>- Date</w:t>
      </w:r>
      <w:r>
        <w:br/>
        <w:t>- Opening Cash</w:t>
      </w:r>
      <w:r>
        <w:br/>
        <w:t>- Total Sales</w:t>
      </w:r>
      <w:r>
        <w:br/>
        <w:t>- Expenses (Item-wise)</w:t>
      </w:r>
      <w:r>
        <w:br/>
        <w:t>- Closing Cash</w:t>
      </w:r>
      <w:r>
        <w:br/>
        <w:t>- Remarks</w:t>
      </w:r>
      <w:r>
        <w:br/>
      </w:r>
    </w:p>
    <w:sectPr w:rsidR="00900821" w:rsidSect="00DB075E">
      <w:pgSz w:w="12240" w:h="15840"/>
      <w:pgMar w:top="1440" w:right="1800" w:bottom="1440" w:left="180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4526626">
    <w:abstractNumId w:val="8"/>
  </w:num>
  <w:num w:numId="2" w16cid:durableId="955788974">
    <w:abstractNumId w:val="6"/>
  </w:num>
  <w:num w:numId="3" w16cid:durableId="1689482659">
    <w:abstractNumId w:val="5"/>
  </w:num>
  <w:num w:numId="4" w16cid:durableId="1642615571">
    <w:abstractNumId w:val="4"/>
  </w:num>
  <w:num w:numId="5" w16cid:durableId="855968946">
    <w:abstractNumId w:val="7"/>
  </w:num>
  <w:num w:numId="6" w16cid:durableId="731391790">
    <w:abstractNumId w:val="3"/>
  </w:num>
  <w:num w:numId="7" w16cid:durableId="326637616">
    <w:abstractNumId w:val="2"/>
  </w:num>
  <w:num w:numId="8" w16cid:durableId="2097163126">
    <w:abstractNumId w:val="1"/>
  </w:num>
  <w:num w:numId="9" w16cid:durableId="1980913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01F9"/>
    <w:rsid w:val="00900821"/>
    <w:rsid w:val="00AA1D8D"/>
    <w:rsid w:val="00B47730"/>
    <w:rsid w:val="00CB0664"/>
    <w:rsid w:val="00DB07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6E8875"/>
  <w14:defaultImageDpi w14:val="300"/>
  <w15:docId w15:val="{D5BA9FAA-A627-4E16-968A-477AE6035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Pruthvi Raj</cp:lastModifiedBy>
  <cp:revision>2</cp:revision>
  <dcterms:created xsi:type="dcterms:W3CDTF">2025-06-22T17:44:00Z</dcterms:created>
  <dcterms:modified xsi:type="dcterms:W3CDTF">2025-06-22T17:44:00Z</dcterms:modified>
  <cp:category/>
</cp:coreProperties>
</file>