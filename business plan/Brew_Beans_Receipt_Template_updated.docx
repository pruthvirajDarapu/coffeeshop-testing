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AC5119" w14:paraId="76C1FF25" w14:textId="77777777">
        <w:tc>
          <w:tcPr>
            <w:tcW w:w="4680" w:type="dxa"/>
          </w:tcPr>
          <w:p w14:paraId="77F6A4B1" w14:textId="77777777" w:rsidR="00AC5119" w:rsidRDefault="00CA1562">
            <w:r>
              <w:rPr>
                <w:noProof/>
              </w:rPr>
              <w:drawing>
                <wp:inline distT="0" distB="0" distL="0" distR="0" wp14:anchorId="4E203680" wp14:editId="44D7BE64">
                  <wp:extent cx="1097280" cy="62425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loadedImage7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24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4C19042D" w14:textId="77777777" w:rsidR="00AC5119" w:rsidRDefault="00CA1562">
            <w:pPr>
              <w:jc w:val="right"/>
            </w:pPr>
            <w:r>
              <w:rPr>
                <w:sz w:val="20"/>
              </w:rPr>
              <w:t>Brew Beans</w:t>
            </w:r>
            <w:r>
              <w:rPr>
                <w:sz w:val="20"/>
              </w:rPr>
              <w:br/>
            </w:r>
            <w:r w:rsidR="00E83200">
              <w:rPr>
                <w:sz w:val="20"/>
              </w:rPr>
              <w:t>MG Road Vijayawada</w:t>
            </w:r>
            <w:r>
              <w:rPr>
                <w:sz w:val="20"/>
              </w:rPr>
              <w:br/>
              <w:t>Phone: (123) 456-7890</w:t>
            </w:r>
            <w:r>
              <w:rPr>
                <w:sz w:val="20"/>
              </w:rPr>
              <w:br/>
              <w:t>Email: contact@brewbeans.com</w:t>
            </w:r>
            <w:r>
              <w:rPr>
                <w:sz w:val="20"/>
              </w:rPr>
              <w:br/>
              <w:t>Website: www.brewbeans.com</w:t>
            </w:r>
          </w:p>
        </w:tc>
      </w:tr>
    </w:tbl>
    <w:p w14:paraId="0B66359E" w14:textId="77777777" w:rsidR="00AC5119" w:rsidRDefault="00CA1562">
      <w:r>
        <w:br/>
      </w:r>
    </w:p>
    <w:p w14:paraId="6B239595" w14:textId="77777777" w:rsidR="00AC5119" w:rsidRDefault="00AC5119">
      <w:pPr>
        <w:pBdr>
          <w:bottom w:val="single" w:sz="6" w:space="1" w:color="auto"/>
        </w:pBdr>
      </w:pPr>
    </w:p>
    <w:p w14:paraId="438F1521" w14:textId="77777777" w:rsidR="008B7584" w:rsidRDefault="00CA1562">
      <w:pPr>
        <w:jc w:val="center"/>
      </w:pPr>
      <w:r>
        <w:rPr>
          <w:b/>
          <w:sz w:val="28"/>
        </w:rPr>
        <w:t>RECEIPT</w:t>
      </w:r>
    </w:p>
    <w:p w14:paraId="632A6C87" w14:textId="77777777" w:rsidR="008B7584" w:rsidRDefault="00CA1562">
      <w:r>
        <w:t>Receipt Number: ____________</w:t>
      </w:r>
    </w:p>
    <w:p w14:paraId="6D925334" w14:textId="77777777" w:rsidR="008B7584" w:rsidRDefault="00CA1562">
      <w:r>
        <w:t>Date: ____________</w:t>
      </w:r>
    </w:p>
    <w:p w14:paraId="218EDBC4" w14:textId="77777777" w:rsidR="008B7584" w:rsidRDefault="00CA1562">
      <w:r>
        <w:t>Received From: ___________________________</w:t>
      </w:r>
    </w:p>
    <w:p w14:paraId="0091BB02" w14:textId="77777777" w:rsidR="008B7584" w:rsidRDefault="00CA1562">
      <w:r>
        <w:t>Amount Received: ₹____________</w:t>
      </w:r>
    </w:p>
    <w:p w14:paraId="71BFF62B" w14:textId="77777777" w:rsidR="008B7584" w:rsidRDefault="00CA1562">
      <w:r>
        <w:t>Payment Method: ___________________________</w:t>
      </w:r>
    </w:p>
    <w:p w14:paraId="6C53C389" w14:textId="77777777" w:rsidR="008B7584" w:rsidRDefault="00CA1562">
      <w:r>
        <w:t>For: ___________________________</w:t>
      </w:r>
    </w:p>
    <w:p w14:paraId="64814425" w14:textId="77777777" w:rsidR="008B7584" w:rsidRDefault="00CA1562">
      <w:r>
        <w:t>Received By: ___________________________</w:t>
      </w:r>
    </w:p>
    <w:sectPr w:rsidR="008B7584" w:rsidSect="0003461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9869713">
    <w:abstractNumId w:val="8"/>
  </w:num>
  <w:num w:numId="2" w16cid:durableId="1600479046">
    <w:abstractNumId w:val="6"/>
  </w:num>
  <w:num w:numId="3" w16cid:durableId="100342443">
    <w:abstractNumId w:val="5"/>
  </w:num>
  <w:num w:numId="4" w16cid:durableId="1451361703">
    <w:abstractNumId w:val="4"/>
  </w:num>
  <w:num w:numId="5" w16cid:durableId="377825983">
    <w:abstractNumId w:val="7"/>
  </w:num>
  <w:num w:numId="6" w16cid:durableId="2072341946">
    <w:abstractNumId w:val="3"/>
  </w:num>
  <w:num w:numId="7" w16cid:durableId="1509254903">
    <w:abstractNumId w:val="2"/>
  </w:num>
  <w:num w:numId="8" w16cid:durableId="1010839980">
    <w:abstractNumId w:val="1"/>
  </w:num>
  <w:num w:numId="9" w16cid:durableId="205728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901F9"/>
    <w:rsid w:val="00652634"/>
    <w:rsid w:val="00866B05"/>
    <w:rsid w:val="008B7584"/>
    <w:rsid w:val="00A30A2B"/>
    <w:rsid w:val="00AA1D8D"/>
    <w:rsid w:val="00AC5119"/>
    <w:rsid w:val="00B47730"/>
    <w:rsid w:val="00CA1562"/>
    <w:rsid w:val="00CB0664"/>
    <w:rsid w:val="00D96D51"/>
    <w:rsid w:val="00E832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BD0462"/>
  <w14:defaultImageDpi w14:val="300"/>
  <w15:docId w15:val="{95D40851-17FA-46F7-BB36-6BAA5F7C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30A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Pruthvi Raj</cp:lastModifiedBy>
  <cp:revision>2</cp:revision>
  <dcterms:created xsi:type="dcterms:W3CDTF">2025-06-22T17:53:00Z</dcterms:created>
  <dcterms:modified xsi:type="dcterms:W3CDTF">2025-06-22T17:53:00Z</dcterms:modified>
  <cp:category/>
</cp:coreProperties>
</file>