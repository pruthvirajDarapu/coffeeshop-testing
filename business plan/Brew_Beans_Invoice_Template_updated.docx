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C5119" w14:paraId="02A1C957" w14:textId="77777777">
        <w:tc>
          <w:tcPr>
            <w:tcW w:w="4680" w:type="dxa"/>
          </w:tcPr>
          <w:p w14:paraId="69C86F67" w14:textId="77777777" w:rsidR="00AC5119" w:rsidRDefault="006B7287">
            <w:r>
              <w:rPr>
                <w:noProof/>
              </w:rPr>
              <w:drawing>
                <wp:inline distT="0" distB="0" distL="0" distR="0" wp14:anchorId="6EE3F610" wp14:editId="3A63A450">
                  <wp:extent cx="1097280" cy="624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edImage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966AA58" w14:textId="77777777" w:rsidR="00AC5119" w:rsidRDefault="006B7287">
            <w:pPr>
              <w:jc w:val="right"/>
            </w:pPr>
            <w:r>
              <w:rPr>
                <w:sz w:val="20"/>
              </w:rPr>
              <w:t>Brew Beans</w:t>
            </w:r>
            <w:r>
              <w:rPr>
                <w:sz w:val="20"/>
              </w:rPr>
              <w:br/>
            </w:r>
            <w:r w:rsidR="00E83200">
              <w:rPr>
                <w:sz w:val="20"/>
              </w:rPr>
              <w:t>MG Road Vijayawada</w:t>
            </w:r>
            <w:r>
              <w:rPr>
                <w:sz w:val="20"/>
              </w:rPr>
              <w:br/>
              <w:t>Phone: (123) 456-7890</w:t>
            </w:r>
            <w:r>
              <w:rPr>
                <w:sz w:val="20"/>
              </w:rPr>
              <w:br/>
              <w:t>Email: contact@brewbeans.com</w:t>
            </w:r>
            <w:r>
              <w:rPr>
                <w:sz w:val="20"/>
              </w:rPr>
              <w:br/>
              <w:t>Website: www.brewbeans.com</w:t>
            </w:r>
          </w:p>
        </w:tc>
      </w:tr>
    </w:tbl>
    <w:p w14:paraId="13B5BA24" w14:textId="77777777" w:rsidR="00AC5119" w:rsidRDefault="006B7287">
      <w:r>
        <w:br/>
      </w:r>
    </w:p>
    <w:p w14:paraId="3DB2BF03" w14:textId="77777777" w:rsidR="00AC5119" w:rsidRDefault="00AC5119">
      <w:pPr>
        <w:pBdr>
          <w:bottom w:val="single" w:sz="6" w:space="1" w:color="auto"/>
        </w:pBdr>
      </w:pPr>
    </w:p>
    <w:p w14:paraId="5377C234" w14:textId="77777777" w:rsidR="00EA53E1" w:rsidRDefault="006B7287">
      <w:pPr>
        <w:jc w:val="center"/>
      </w:pPr>
      <w:r>
        <w:rPr>
          <w:b/>
          <w:sz w:val="28"/>
        </w:rPr>
        <w:t>INVOICE</w:t>
      </w:r>
    </w:p>
    <w:p w14:paraId="3462368F" w14:textId="77777777" w:rsidR="00EA53E1" w:rsidRDefault="006B7287">
      <w:r>
        <w:t>Invoice Number: ____________</w:t>
      </w:r>
    </w:p>
    <w:p w14:paraId="36D3D47B" w14:textId="77777777" w:rsidR="00EA53E1" w:rsidRDefault="006B7287">
      <w:r>
        <w:t>Date: ____________</w:t>
      </w:r>
    </w:p>
    <w:p w14:paraId="778B45ED" w14:textId="77777777" w:rsidR="00EA53E1" w:rsidRDefault="006B7287">
      <w:r>
        <w:t>Bill To: ___________________________</w:t>
      </w:r>
    </w:p>
    <w:p w14:paraId="35068DBC" w14:textId="77777777" w:rsidR="00EA53E1" w:rsidRDefault="006B7287">
      <w:r>
        <w:t>Address: 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1"/>
        <w:gridCol w:w="1870"/>
        <w:gridCol w:w="1870"/>
        <w:gridCol w:w="1870"/>
      </w:tblGrid>
      <w:tr w:rsidR="00EA53E1" w14:paraId="2163E2FB" w14:textId="77777777">
        <w:tc>
          <w:tcPr>
            <w:tcW w:w="1872" w:type="dxa"/>
          </w:tcPr>
          <w:p w14:paraId="577829DB" w14:textId="77777777" w:rsidR="00EA53E1" w:rsidRDefault="006B7287">
            <w:r>
              <w:t>Item</w:t>
            </w:r>
          </w:p>
        </w:tc>
        <w:tc>
          <w:tcPr>
            <w:tcW w:w="1872" w:type="dxa"/>
          </w:tcPr>
          <w:p w14:paraId="37EA981E" w14:textId="77777777" w:rsidR="00EA53E1" w:rsidRDefault="006B7287">
            <w:r>
              <w:t>Description</w:t>
            </w:r>
          </w:p>
        </w:tc>
        <w:tc>
          <w:tcPr>
            <w:tcW w:w="1872" w:type="dxa"/>
          </w:tcPr>
          <w:p w14:paraId="3DDA7D68" w14:textId="77777777" w:rsidR="00EA53E1" w:rsidRDefault="006B7287">
            <w:r>
              <w:t>Quantity</w:t>
            </w:r>
          </w:p>
        </w:tc>
        <w:tc>
          <w:tcPr>
            <w:tcW w:w="1872" w:type="dxa"/>
          </w:tcPr>
          <w:p w14:paraId="0209D5B4" w14:textId="77777777" w:rsidR="00EA53E1" w:rsidRDefault="006B7287">
            <w:r>
              <w:t>Unit Price</w:t>
            </w:r>
          </w:p>
        </w:tc>
        <w:tc>
          <w:tcPr>
            <w:tcW w:w="1872" w:type="dxa"/>
          </w:tcPr>
          <w:p w14:paraId="4E58027A" w14:textId="77777777" w:rsidR="00EA53E1" w:rsidRDefault="006B7287">
            <w:r>
              <w:t>Total</w:t>
            </w:r>
          </w:p>
        </w:tc>
      </w:tr>
      <w:tr w:rsidR="00EA53E1" w14:paraId="31C46295" w14:textId="77777777">
        <w:tc>
          <w:tcPr>
            <w:tcW w:w="1872" w:type="dxa"/>
          </w:tcPr>
          <w:p w14:paraId="10078DCE" w14:textId="77777777" w:rsidR="00EA53E1" w:rsidRDefault="00EA53E1"/>
        </w:tc>
        <w:tc>
          <w:tcPr>
            <w:tcW w:w="1872" w:type="dxa"/>
          </w:tcPr>
          <w:p w14:paraId="0CD7CA6A" w14:textId="77777777" w:rsidR="00EA53E1" w:rsidRDefault="00EA53E1"/>
        </w:tc>
        <w:tc>
          <w:tcPr>
            <w:tcW w:w="1872" w:type="dxa"/>
          </w:tcPr>
          <w:p w14:paraId="4D7D0F49" w14:textId="77777777" w:rsidR="00EA53E1" w:rsidRDefault="00EA53E1"/>
        </w:tc>
        <w:tc>
          <w:tcPr>
            <w:tcW w:w="1872" w:type="dxa"/>
          </w:tcPr>
          <w:p w14:paraId="51C047FF" w14:textId="77777777" w:rsidR="00EA53E1" w:rsidRDefault="00EA53E1"/>
        </w:tc>
        <w:tc>
          <w:tcPr>
            <w:tcW w:w="1872" w:type="dxa"/>
          </w:tcPr>
          <w:p w14:paraId="5896F1BA" w14:textId="77777777" w:rsidR="00EA53E1" w:rsidRDefault="00EA53E1"/>
        </w:tc>
      </w:tr>
      <w:tr w:rsidR="00EA53E1" w14:paraId="083D5273" w14:textId="77777777">
        <w:tc>
          <w:tcPr>
            <w:tcW w:w="1872" w:type="dxa"/>
          </w:tcPr>
          <w:p w14:paraId="5606CB30" w14:textId="77777777" w:rsidR="00EA53E1" w:rsidRDefault="00EA53E1"/>
        </w:tc>
        <w:tc>
          <w:tcPr>
            <w:tcW w:w="1872" w:type="dxa"/>
          </w:tcPr>
          <w:p w14:paraId="5DADE134" w14:textId="77777777" w:rsidR="00EA53E1" w:rsidRDefault="00EA53E1"/>
        </w:tc>
        <w:tc>
          <w:tcPr>
            <w:tcW w:w="1872" w:type="dxa"/>
          </w:tcPr>
          <w:p w14:paraId="72A56FE3" w14:textId="77777777" w:rsidR="00EA53E1" w:rsidRDefault="00EA53E1"/>
        </w:tc>
        <w:tc>
          <w:tcPr>
            <w:tcW w:w="1872" w:type="dxa"/>
          </w:tcPr>
          <w:p w14:paraId="4FC25C2A" w14:textId="77777777" w:rsidR="00EA53E1" w:rsidRDefault="00EA53E1"/>
        </w:tc>
        <w:tc>
          <w:tcPr>
            <w:tcW w:w="1872" w:type="dxa"/>
          </w:tcPr>
          <w:p w14:paraId="6E56851B" w14:textId="77777777" w:rsidR="00EA53E1" w:rsidRDefault="00EA53E1"/>
        </w:tc>
      </w:tr>
      <w:tr w:rsidR="00EA53E1" w14:paraId="52513D92" w14:textId="77777777">
        <w:tc>
          <w:tcPr>
            <w:tcW w:w="1872" w:type="dxa"/>
          </w:tcPr>
          <w:p w14:paraId="3390C026" w14:textId="77777777" w:rsidR="00EA53E1" w:rsidRDefault="00EA53E1"/>
        </w:tc>
        <w:tc>
          <w:tcPr>
            <w:tcW w:w="1872" w:type="dxa"/>
          </w:tcPr>
          <w:p w14:paraId="53283863" w14:textId="77777777" w:rsidR="00EA53E1" w:rsidRDefault="00EA53E1"/>
        </w:tc>
        <w:tc>
          <w:tcPr>
            <w:tcW w:w="1872" w:type="dxa"/>
          </w:tcPr>
          <w:p w14:paraId="49080BDA" w14:textId="77777777" w:rsidR="00EA53E1" w:rsidRDefault="00EA53E1"/>
        </w:tc>
        <w:tc>
          <w:tcPr>
            <w:tcW w:w="1872" w:type="dxa"/>
          </w:tcPr>
          <w:p w14:paraId="54BB7486" w14:textId="77777777" w:rsidR="00EA53E1" w:rsidRDefault="00EA53E1"/>
        </w:tc>
        <w:tc>
          <w:tcPr>
            <w:tcW w:w="1872" w:type="dxa"/>
          </w:tcPr>
          <w:p w14:paraId="367219B6" w14:textId="77777777" w:rsidR="00EA53E1" w:rsidRDefault="00EA53E1"/>
        </w:tc>
      </w:tr>
    </w:tbl>
    <w:p w14:paraId="11B3FDCE" w14:textId="77777777" w:rsidR="00EA53E1" w:rsidRDefault="006B7287">
      <w:r>
        <w:t>Subtotal: ____________</w:t>
      </w:r>
    </w:p>
    <w:p w14:paraId="411C93AA" w14:textId="77777777" w:rsidR="00EA53E1" w:rsidRDefault="006B7287">
      <w:r>
        <w:t xml:space="preserve">Tax (GST): </w:t>
      </w:r>
      <w:r>
        <w:t>____________</w:t>
      </w:r>
    </w:p>
    <w:p w14:paraId="0059B3B5" w14:textId="77777777" w:rsidR="00EA53E1" w:rsidRDefault="006B7287">
      <w:r>
        <w:t>Total Amount: ____________</w:t>
      </w:r>
    </w:p>
    <w:p w14:paraId="0C4FDD28" w14:textId="77777777" w:rsidR="00EA53E1" w:rsidRDefault="006B7287">
      <w:r>
        <w:t>Payment Terms: Payment due within 7 days of invoice date.</w:t>
      </w:r>
    </w:p>
    <w:sectPr w:rsidR="00EA53E1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869713">
    <w:abstractNumId w:val="8"/>
  </w:num>
  <w:num w:numId="2" w16cid:durableId="1600479046">
    <w:abstractNumId w:val="6"/>
  </w:num>
  <w:num w:numId="3" w16cid:durableId="100342443">
    <w:abstractNumId w:val="5"/>
  </w:num>
  <w:num w:numId="4" w16cid:durableId="1451361703">
    <w:abstractNumId w:val="4"/>
  </w:num>
  <w:num w:numId="5" w16cid:durableId="377825983">
    <w:abstractNumId w:val="7"/>
  </w:num>
  <w:num w:numId="6" w16cid:durableId="2072341946">
    <w:abstractNumId w:val="3"/>
  </w:num>
  <w:num w:numId="7" w16cid:durableId="1509254903">
    <w:abstractNumId w:val="2"/>
  </w:num>
  <w:num w:numId="8" w16cid:durableId="1010839980">
    <w:abstractNumId w:val="1"/>
  </w:num>
  <w:num w:numId="9" w16cid:durableId="205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1F9"/>
    <w:rsid w:val="00652634"/>
    <w:rsid w:val="006B7287"/>
    <w:rsid w:val="00866B05"/>
    <w:rsid w:val="00A30A2B"/>
    <w:rsid w:val="00AA1D8D"/>
    <w:rsid w:val="00AC5119"/>
    <w:rsid w:val="00B47730"/>
    <w:rsid w:val="00CB0664"/>
    <w:rsid w:val="00D96D51"/>
    <w:rsid w:val="00E83200"/>
    <w:rsid w:val="00EA53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F8BF5"/>
  <w14:defaultImageDpi w14:val="300"/>
  <w15:docId w15:val="{95D40851-17FA-46F7-BB36-6BAA5F7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2025-06-22T17:52:00Z</dcterms:created>
  <dcterms:modified xsi:type="dcterms:W3CDTF">2025-06-22T17:52:00Z</dcterms:modified>
  <cp:category/>
</cp:coreProperties>
</file>