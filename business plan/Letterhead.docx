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47D1D31E" w14:textId="77777777">
        <w:tc>
          <w:tcPr>
            <w:tcW w:w="4680" w:type="dxa"/>
          </w:tcPr>
          <w:p w14:paraId="65B3F182" w14:textId="77777777" w:rsidR="00AC5119" w:rsidRDefault="00000000">
            <w:r>
              <w:rPr>
                <w:noProof/>
              </w:rPr>
              <w:drawing>
                <wp:inline distT="0" distB="0" distL="0" distR="0" wp14:anchorId="65A00B7A" wp14:editId="47E54666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344F758" w14:textId="4FDF1D0A" w:rsidR="00AC5119" w:rsidRDefault="00000000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579D122B" w14:textId="77777777" w:rsidR="00AC5119" w:rsidRDefault="00000000">
      <w:r>
        <w:br/>
      </w:r>
    </w:p>
    <w:p w14:paraId="3FCEE785" w14:textId="77777777" w:rsidR="00AC5119" w:rsidRDefault="00AC5119">
      <w:pPr>
        <w:pBdr>
          <w:bottom w:val="single" w:sz="6" w:space="1" w:color="auto"/>
        </w:pBdr>
      </w:pPr>
    </w:p>
    <w:p w14:paraId="7F94A25E" w14:textId="77777777" w:rsidR="00AC5119" w:rsidRDefault="00000000">
      <w:r>
        <w:rPr>
          <w:b/>
          <w:sz w:val="24"/>
        </w:rPr>
        <w:t>Subject: Business Plan Submission for Bank Loan</w:t>
      </w:r>
    </w:p>
    <w:p w14:paraId="0425F42D" w14:textId="77777777" w:rsidR="00AC5119" w:rsidRDefault="00000000">
      <w:r>
        <w:br/>
        <w:t>Dear Loan Officer,</w:t>
      </w:r>
      <w:r>
        <w:br/>
      </w:r>
      <w:r>
        <w:br/>
        <w:t>[Your letter content goes here...]</w:t>
      </w:r>
      <w:r>
        <w:br/>
      </w:r>
    </w:p>
    <w:p w14:paraId="3F1517EC" w14:textId="77777777" w:rsidR="00AC5119" w:rsidRDefault="00000000">
      <w:r>
        <w:br/>
        <w:t>Sincerely,</w:t>
      </w:r>
      <w:r>
        <w:br/>
      </w:r>
      <w:r>
        <w:br/>
      </w:r>
    </w:p>
    <w:p w14:paraId="27438DB4" w14:textId="77777777" w:rsidR="00AC5119" w:rsidRDefault="00000000">
      <w:r>
        <w:t>Pruthvi raj Darapu</w:t>
      </w:r>
      <w:r>
        <w:br/>
        <w:t>Founder &amp; CEO</w:t>
      </w:r>
    </w:p>
    <w:sectPr w:rsidR="00AC5119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2634"/>
    <w:rsid w:val="00866B05"/>
    <w:rsid w:val="00A30A2B"/>
    <w:rsid w:val="00AA1D8D"/>
    <w:rsid w:val="00AC5119"/>
    <w:rsid w:val="00B47730"/>
    <w:rsid w:val="00CB0664"/>
    <w:rsid w:val="00D96D51"/>
    <w:rsid w:val="00E832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19E2C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5</cp:revision>
  <dcterms:created xsi:type="dcterms:W3CDTF">2025-06-20T08:05:00Z</dcterms:created>
  <dcterms:modified xsi:type="dcterms:W3CDTF">2025-06-20T08:07:00Z</dcterms:modified>
  <cp:category/>
</cp:coreProperties>
</file>