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AC5119" w14:paraId="1626758D" w14:textId="77777777">
        <w:tc>
          <w:tcPr>
            <w:tcW w:w="4680" w:type="dxa"/>
          </w:tcPr>
          <w:p w14:paraId="2EACAE50" w14:textId="77777777" w:rsidR="00AC5119" w:rsidRDefault="008520F9">
            <w:r>
              <w:rPr>
                <w:noProof/>
              </w:rPr>
              <w:drawing>
                <wp:inline distT="0" distB="0" distL="0" distR="0" wp14:anchorId="2C4A421E" wp14:editId="37D751D7">
                  <wp:extent cx="1097280" cy="62425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loadedImage7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24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31A80722" w14:textId="77777777" w:rsidR="00AC5119" w:rsidRDefault="008520F9">
            <w:pPr>
              <w:jc w:val="right"/>
            </w:pPr>
            <w:r>
              <w:rPr>
                <w:sz w:val="20"/>
              </w:rPr>
              <w:t>Brew Beans</w:t>
            </w:r>
            <w:r>
              <w:rPr>
                <w:sz w:val="20"/>
              </w:rPr>
              <w:br/>
            </w:r>
            <w:r w:rsidR="00E83200">
              <w:rPr>
                <w:sz w:val="20"/>
              </w:rPr>
              <w:t>MG Road Vijayawada</w:t>
            </w:r>
            <w:r>
              <w:rPr>
                <w:sz w:val="20"/>
              </w:rPr>
              <w:br/>
              <w:t>Phone: (123) 456-7890</w:t>
            </w:r>
            <w:r>
              <w:rPr>
                <w:sz w:val="20"/>
              </w:rPr>
              <w:br/>
              <w:t>Email: contact@brewbeans.com</w:t>
            </w:r>
            <w:r>
              <w:rPr>
                <w:sz w:val="20"/>
              </w:rPr>
              <w:br/>
              <w:t>Website: www.brewbeans.com</w:t>
            </w:r>
          </w:p>
        </w:tc>
      </w:tr>
    </w:tbl>
    <w:p w14:paraId="5C785FAA" w14:textId="77777777" w:rsidR="00AC5119" w:rsidRDefault="008520F9">
      <w:r>
        <w:br/>
      </w:r>
    </w:p>
    <w:p w14:paraId="10FAD481" w14:textId="77777777" w:rsidR="00AC5119" w:rsidRDefault="00AC5119">
      <w:pPr>
        <w:pBdr>
          <w:bottom w:val="single" w:sz="6" w:space="1" w:color="auto"/>
        </w:pBdr>
      </w:pPr>
    </w:p>
    <w:p w14:paraId="186E2392" w14:textId="77777777" w:rsidR="004A7BF3" w:rsidRDefault="008520F9">
      <w:pPr>
        <w:jc w:val="center"/>
      </w:pPr>
      <w:r>
        <w:rPr>
          <w:b/>
          <w:sz w:val="28"/>
        </w:rPr>
        <w:t>QUOTATION</w:t>
      </w:r>
    </w:p>
    <w:p w14:paraId="5457454B" w14:textId="77777777" w:rsidR="004A7BF3" w:rsidRDefault="008520F9">
      <w:r>
        <w:t>Quotation Number: ____________</w:t>
      </w:r>
    </w:p>
    <w:p w14:paraId="330A435C" w14:textId="77777777" w:rsidR="004A7BF3" w:rsidRDefault="008520F9">
      <w:r>
        <w:t>Date: ____________</w:t>
      </w:r>
    </w:p>
    <w:p w14:paraId="2BC6F697" w14:textId="77777777" w:rsidR="004A7BF3" w:rsidRDefault="008520F9">
      <w:r>
        <w:t>To: ___________________________</w:t>
      </w:r>
    </w:p>
    <w:p w14:paraId="0AEED45A" w14:textId="77777777" w:rsidR="004A7BF3" w:rsidRDefault="008520F9">
      <w:r>
        <w:t>Address: 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71"/>
        <w:gridCol w:w="1870"/>
        <w:gridCol w:w="1870"/>
        <w:gridCol w:w="1870"/>
      </w:tblGrid>
      <w:tr w:rsidR="004A7BF3" w14:paraId="338A1C74" w14:textId="77777777">
        <w:tc>
          <w:tcPr>
            <w:tcW w:w="1872" w:type="dxa"/>
          </w:tcPr>
          <w:p w14:paraId="07553DD7" w14:textId="77777777" w:rsidR="004A7BF3" w:rsidRDefault="008520F9">
            <w:r>
              <w:t>Item</w:t>
            </w:r>
          </w:p>
        </w:tc>
        <w:tc>
          <w:tcPr>
            <w:tcW w:w="1872" w:type="dxa"/>
          </w:tcPr>
          <w:p w14:paraId="6C321CF9" w14:textId="77777777" w:rsidR="004A7BF3" w:rsidRDefault="008520F9">
            <w:r>
              <w:t>Description</w:t>
            </w:r>
          </w:p>
        </w:tc>
        <w:tc>
          <w:tcPr>
            <w:tcW w:w="1872" w:type="dxa"/>
          </w:tcPr>
          <w:p w14:paraId="598E5B51" w14:textId="77777777" w:rsidR="004A7BF3" w:rsidRDefault="008520F9">
            <w:r>
              <w:t>Quantity</w:t>
            </w:r>
          </w:p>
        </w:tc>
        <w:tc>
          <w:tcPr>
            <w:tcW w:w="1872" w:type="dxa"/>
          </w:tcPr>
          <w:p w14:paraId="45520AC4" w14:textId="77777777" w:rsidR="004A7BF3" w:rsidRDefault="008520F9">
            <w:r>
              <w:t>Unit Price</w:t>
            </w:r>
          </w:p>
        </w:tc>
        <w:tc>
          <w:tcPr>
            <w:tcW w:w="1872" w:type="dxa"/>
          </w:tcPr>
          <w:p w14:paraId="7773E0F5" w14:textId="77777777" w:rsidR="004A7BF3" w:rsidRDefault="008520F9">
            <w:r>
              <w:t>Total</w:t>
            </w:r>
          </w:p>
        </w:tc>
      </w:tr>
      <w:tr w:rsidR="004A7BF3" w14:paraId="21C62A24" w14:textId="77777777">
        <w:tc>
          <w:tcPr>
            <w:tcW w:w="1872" w:type="dxa"/>
          </w:tcPr>
          <w:p w14:paraId="547254F2" w14:textId="77777777" w:rsidR="004A7BF3" w:rsidRDefault="004A7BF3"/>
        </w:tc>
        <w:tc>
          <w:tcPr>
            <w:tcW w:w="1872" w:type="dxa"/>
          </w:tcPr>
          <w:p w14:paraId="4131BAB4" w14:textId="77777777" w:rsidR="004A7BF3" w:rsidRDefault="004A7BF3"/>
        </w:tc>
        <w:tc>
          <w:tcPr>
            <w:tcW w:w="1872" w:type="dxa"/>
          </w:tcPr>
          <w:p w14:paraId="2BD46FB9" w14:textId="77777777" w:rsidR="004A7BF3" w:rsidRDefault="004A7BF3"/>
        </w:tc>
        <w:tc>
          <w:tcPr>
            <w:tcW w:w="1872" w:type="dxa"/>
          </w:tcPr>
          <w:p w14:paraId="0FCEC801" w14:textId="77777777" w:rsidR="004A7BF3" w:rsidRDefault="004A7BF3"/>
        </w:tc>
        <w:tc>
          <w:tcPr>
            <w:tcW w:w="1872" w:type="dxa"/>
          </w:tcPr>
          <w:p w14:paraId="0ADB7FE5" w14:textId="77777777" w:rsidR="004A7BF3" w:rsidRDefault="004A7BF3"/>
        </w:tc>
      </w:tr>
      <w:tr w:rsidR="004A7BF3" w14:paraId="35EB9D0B" w14:textId="77777777">
        <w:tc>
          <w:tcPr>
            <w:tcW w:w="1872" w:type="dxa"/>
          </w:tcPr>
          <w:p w14:paraId="4A4B7886" w14:textId="77777777" w:rsidR="004A7BF3" w:rsidRDefault="004A7BF3"/>
        </w:tc>
        <w:tc>
          <w:tcPr>
            <w:tcW w:w="1872" w:type="dxa"/>
          </w:tcPr>
          <w:p w14:paraId="4C5B9787" w14:textId="77777777" w:rsidR="004A7BF3" w:rsidRDefault="004A7BF3"/>
        </w:tc>
        <w:tc>
          <w:tcPr>
            <w:tcW w:w="1872" w:type="dxa"/>
          </w:tcPr>
          <w:p w14:paraId="70D0F0A1" w14:textId="77777777" w:rsidR="004A7BF3" w:rsidRDefault="004A7BF3"/>
        </w:tc>
        <w:tc>
          <w:tcPr>
            <w:tcW w:w="1872" w:type="dxa"/>
          </w:tcPr>
          <w:p w14:paraId="1AAC417C" w14:textId="77777777" w:rsidR="004A7BF3" w:rsidRDefault="004A7BF3"/>
        </w:tc>
        <w:tc>
          <w:tcPr>
            <w:tcW w:w="1872" w:type="dxa"/>
          </w:tcPr>
          <w:p w14:paraId="5D58E239" w14:textId="77777777" w:rsidR="004A7BF3" w:rsidRDefault="004A7BF3"/>
        </w:tc>
      </w:tr>
      <w:tr w:rsidR="004A7BF3" w14:paraId="45184EDE" w14:textId="77777777">
        <w:tc>
          <w:tcPr>
            <w:tcW w:w="1872" w:type="dxa"/>
          </w:tcPr>
          <w:p w14:paraId="2AF47DE6" w14:textId="77777777" w:rsidR="004A7BF3" w:rsidRDefault="004A7BF3"/>
        </w:tc>
        <w:tc>
          <w:tcPr>
            <w:tcW w:w="1872" w:type="dxa"/>
          </w:tcPr>
          <w:p w14:paraId="008E9E4D" w14:textId="77777777" w:rsidR="004A7BF3" w:rsidRDefault="004A7BF3"/>
        </w:tc>
        <w:tc>
          <w:tcPr>
            <w:tcW w:w="1872" w:type="dxa"/>
          </w:tcPr>
          <w:p w14:paraId="7A5B96DB" w14:textId="77777777" w:rsidR="004A7BF3" w:rsidRDefault="004A7BF3"/>
        </w:tc>
        <w:tc>
          <w:tcPr>
            <w:tcW w:w="1872" w:type="dxa"/>
          </w:tcPr>
          <w:p w14:paraId="26B75A2E" w14:textId="77777777" w:rsidR="004A7BF3" w:rsidRDefault="004A7BF3"/>
        </w:tc>
        <w:tc>
          <w:tcPr>
            <w:tcW w:w="1872" w:type="dxa"/>
          </w:tcPr>
          <w:p w14:paraId="630B5713" w14:textId="77777777" w:rsidR="004A7BF3" w:rsidRDefault="004A7BF3"/>
        </w:tc>
      </w:tr>
    </w:tbl>
    <w:p w14:paraId="509661C1" w14:textId="77777777" w:rsidR="004A7BF3" w:rsidRDefault="008520F9">
      <w:r>
        <w:t>Subtotal: ____________</w:t>
      </w:r>
    </w:p>
    <w:p w14:paraId="3431116A" w14:textId="77777777" w:rsidR="004A7BF3" w:rsidRDefault="008520F9">
      <w:r>
        <w:t xml:space="preserve">Tax (GST): </w:t>
      </w:r>
      <w:r>
        <w:t>____________</w:t>
      </w:r>
    </w:p>
    <w:p w14:paraId="5975E35A" w14:textId="77777777" w:rsidR="004A7BF3" w:rsidRDefault="008520F9">
      <w:r>
        <w:t>Total Quoted Amount: ____________</w:t>
      </w:r>
    </w:p>
    <w:p w14:paraId="1A9FD75A" w14:textId="77777777" w:rsidR="004A7BF3" w:rsidRDefault="008520F9">
      <w:r>
        <w:t>Validity: This quotation is valid for 15 days from the date of issue.</w:t>
      </w:r>
    </w:p>
    <w:p w14:paraId="01156181" w14:textId="77777777" w:rsidR="004A7BF3" w:rsidRDefault="008520F9">
      <w:r>
        <w:t>Terms: Prices are subject to change without prior notice. Delivery charges may apply.</w:t>
      </w:r>
    </w:p>
    <w:sectPr w:rsidR="004A7BF3" w:rsidSect="0003461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9869713">
    <w:abstractNumId w:val="8"/>
  </w:num>
  <w:num w:numId="2" w16cid:durableId="1600479046">
    <w:abstractNumId w:val="6"/>
  </w:num>
  <w:num w:numId="3" w16cid:durableId="100342443">
    <w:abstractNumId w:val="5"/>
  </w:num>
  <w:num w:numId="4" w16cid:durableId="1451361703">
    <w:abstractNumId w:val="4"/>
  </w:num>
  <w:num w:numId="5" w16cid:durableId="377825983">
    <w:abstractNumId w:val="7"/>
  </w:num>
  <w:num w:numId="6" w16cid:durableId="2072341946">
    <w:abstractNumId w:val="3"/>
  </w:num>
  <w:num w:numId="7" w16cid:durableId="1509254903">
    <w:abstractNumId w:val="2"/>
  </w:num>
  <w:num w:numId="8" w16cid:durableId="1010839980">
    <w:abstractNumId w:val="1"/>
  </w:num>
  <w:num w:numId="9" w16cid:durableId="20572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A7BF3"/>
    <w:rsid w:val="005901F9"/>
    <w:rsid w:val="00652634"/>
    <w:rsid w:val="008520F9"/>
    <w:rsid w:val="00866B05"/>
    <w:rsid w:val="00A30A2B"/>
    <w:rsid w:val="00AA1D8D"/>
    <w:rsid w:val="00AC5119"/>
    <w:rsid w:val="00B47730"/>
    <w:rsid w:val="00CB0664"/>
    <w:rsid w:val="00D96D51"/>
    <w:rsid w:val="00E832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FCD24"/>
  <w14:defaultImageDpi w14:val="300"/>
  <w15:docId w15:val="{95D40851-17FA-46F7-BB36-6BAA5F7C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30A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Pruthvi Raj</cp:lastModifiedBy>
  <cp:revision>2</cp:revision>
  <dcterms:created xsi:type="dcterms:W3CDTF">2025-06-22T17:53:00Z</dcterms:created>
  <dcterms:modified xsi:type="dcterms:W3CDTF">2025-06-22T17:53:00Z</dcterms:modified>
  <cp:category/>
</cp:coreProperties>
</file>