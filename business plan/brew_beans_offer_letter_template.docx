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B26D" w14:textId="77777777" w:rsidR="00F86701" w:rsidRDefault="003135BC">
      <w:pPr>
        <w:pStyle w:val="Heading1"/>
        <w:jc w:val="center"/>
      </w:pPr>
      <w:r>
        <w:t>Offer of Employment</w:t>
      </w:r>
    </w:p>
    <w:p w14:paraId="2CA5DC83" w14:textId="77777777" w:rsidR="00F86701" w:rsidRDefault="003135BC">
      <w:r>
        <w:t>Dear [Candidate Name],</w:t>
      </w:r>
      <w:r>
        <w:br/>
      </w:r>
      <w:r>
        <w:br/>
        <w:t xml:space="preserve">We are pleased to offer you the position of [Job Title] at [Coffee Shop Name]. Your skills and experience will be an ideal fit for our team. This letter outlines the terms and conditions of your </w:t>
      </w:r>
      <w:r>
        <w:t>employment.</w:t>
      </w:r>
    </w:p>
    <w:p w14:paraId="72094A0E" w14:textId="77777777" w:rsidR="00F86701" w:rsidRDefault="003135BC">
      <w:r>
        <w:t>1. Position: You will be employed as a [Job Title], reporting to the [Manager/Owner Name].</w:t>
      </w:r>
    </w:p>
    <w:p w14:paraId="696AEB54" w14:textId="77777777" w:rsidR="00F86701" w:rsidRDefault="003135BC">
      <w:r>
        <w:t>2. Start Date: Your expected start date will be [Start Date].</w:t>
      </w:r>
    </w:p>
    <w:p w14:paraId="45D2D340" w14:textId="77777777" w:rsidR="00F86701" w:rsidRDefault="003135BC">
      <w:r>
        <w:t>3. Work Schedule: Your regular working hours will be [Working Hours] per week, with weekly offs as per the café schedule.</w:t>
      </w:r>
    </w:p>
    <w:p w14:paraId="43FF2101" w14:textId="77777777" w:rsidR="00F86701" w:rsidRDefault="003135BC">
      <w:r>
        <w:t>4. Compensation: You will receive a salary of ₹[Monthly Salary] per month, payable on a monthly basis. Any applicable taxes will be deducted as per government regulations.</w:t>
      </w:r>
    </w:p>
    <w:p w14:paraId="2DA20CA4" w14:textId="77777777" w:rsidR="00F86701" w:rsidRDefault="003135BC">
      <w:r>
        <w:t>5. Probation Period: You will be on a probation period of [Probation Duration], during which your performance will be reviewed.</w:t>
      </w:r>
    </w:p>
    <w:p w14:paraId="3CCBAAEC" w14:textId="77777777" w:rsidR="00F86701" w:rsidRDefault="003135BC">
      <w:r>
        <w:t>6. Benefits: You will be eligible for staff discounts, paid leave, and other benefits as per company policy.</w:t>
      </w:r>
    </w:p>
    <w:p w14:paraId="6C68F42D" w14:textId="77777777" w:rsidR="00F86701" w:rsidRDefault="003135BC">
      <w:r>
        <w:t>7. Confidentiality: You are expected to maintain confidentiality of all internal matters, recipes, and customer data.</w:t>
      </w:r>
    </w:p>
    <w:p w14:paraId="116C5764" w14:textId="77777777" w:rsidR="00F86701" w:rsidRDefault="003135BC">
      <w:r>
        <w:t>8. Termination: Either party may terminate this employment with [Notice Period] notice or salary in lieu thereof.</w:t>
      </w:r>
    </w:p>
    <w:p w14:paraId="04614051" w14:textId="77777777" w:rsidR="00F86701" w:rsidRDefault="003135BC">
      <w:r>
        <w:t>Please sign and return a copy of this letter to confirm your acceptance of the offer. We look forward to welcoming you to Brew Beans!</w:t>
      </w:r>
    </w:p>
    <w:p w14:paraId="21ED249E" w14:textId="77777777" w:rsidR="00F86701" w:rsidRDefault="003135BC">
      <w:r>
        <w:t>Sincerely,</w:t>
      </w:r>
      <w:r>
        <w:br/>
      </w:r>
      <w:r>
        <w:br/>
        <w:t>[Employer Name]</w:t>
      </w:r>
      <w:r>
        <w:br/>
        <w:t>[Designation]</w:t>
      </w:r>
      <w:r>
        <w:br/>
        <w:t>[Coffee Shop Name]</w:t>
      </w:r>
    </w:p>
    <w:p w14:paraId="21A275ED" w14:textId="77777777" w:rsidR="00F86701" w:rsidRDefault="003135BC">
      <w:r>
        <w:br/>
        <w:t>Accepted and Agreed:</w:t>
      </w:r>
      <w:r>
        <w:br/>
      </w:r>
      <w:r>
        <w:br/>
        <w:t>__________________________</w:t>
      </w:r>
      <w:r>
        <w:br/>
        <w:t>[Candidate Name]</w:t>
      </w:r>
      <w:r>
        <w:br/>
        <w:t>Date: _______________</w:t>
      </w:r>
    </w:p>
    <w:sectPr w:rsidR="00F86701" w:rsidSect="003135B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610335">
    <w:abstractNumId w:val="8"/>
  </w:num>
  <w:num w:numId="2" w16cid:durableId="507792980">
    <w:abstractNumId w:val="6"/>
  </w:num>
  <w:num w:numId="3" w16cid:durableId="406072346">
    <w:abstractNumId w:val="5"/>
  </w:num>
  <w:num w:numId="4" w16cid:durableId="24141237">
    <w:abstractNumId w:val="4"/>
  </w:num>
  <w:num w:numId="5" w16cid:durableId="626855017">
    <w:abstractNumId w:val="7"/>
  </w:num>
  <w:num w:numId="6" w16cid:durableId="1671643617">
    <w:abstractNumId w:val="3"/>
  </w:num>
  <w:num w:numId="7" w16cid:durableId="586499820">
    <w:abstractNumId w:val="2"/>
  </w:num>
  <w:num w:numId="8" w16cid:durableId="610865876">
    <w:abstractNumId w:val="1"/>
  </w:num>
  <w:num w:numId="9" w16cid:durableId="14480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5BC"/>
    <w:rsid w:val="00326F90"/>
    <w:rsid w:val="005901F9"/>
    <w:rsid w:val="00AA1D8D"/>
    <w:rsid w:val="00B47730"/>
    <w:rsid w:val="00CB0664"/>
    <w:rsid w:val="00F867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4E6E3"/>
  <w14:defaultImageDpi w14:val="300"/>
  <w15:docId w15:val="{D5BA9FAA-A627-4E16-968A-477AE60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2025-06-22T17:36:00Z</dcterms:created>
  <dcterms:modified xsi:type="dcterms:W3CDTF">2025-06-22T17:36:00Z</dcterms:modified>
  <cp:category/>
</cp:coreProperties>
</file>